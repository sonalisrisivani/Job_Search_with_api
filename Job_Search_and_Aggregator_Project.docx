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Search and Aggregator Project</w:t>
      </w:r>
    </w:p>
    <w:p>
      <w:pPr>
        <w:pStyle w:val="Heading2"/>
      </w:pPr>
      <w:r>
        <w:t>Overview</w:t>
      </w:r>
    </w:p>
    <w:p>
      <w:r>
        <w:t>This project is a simple web application that allows users to search for job listings using the Adzuna API. The application takes a job title or keywords as input and displays the relevant job listings.</w:t>
      </w:r>
    </w:p>
    <w:p>
      <w:pPr>
        <w:pStyle w:val="Heading2"/>
      </w:pPr>
      <w:r>
        <w:t>Technologies Used</w:t>
      </w:r>
    </w:p>
    <w:p>
      <w:r>
        <w:t>HTML: Structure of the web pages</w:t>
        <w:br/>
        <w:t>CSS: Styling of the web pages</w:t>
        <w:br/>
        <w:t>JavaScript: Logic for fetching data from the Adzuna API and displaying job listings</w:t>
        <w:br/>
        <w:t>Adzuna API: Source of job listings</w:t>
        <w:br/>
        <w:t>GitHub Pages: Hosting the static website</w:t>
      </w:r>
    </w:p>
    <w:p>
      <w:pPr>
        <w:pStyle w:val="Heading2"/>
      </w:pPr>
      <w:r>
        <w:t>Steps to Create the Project</w:t>
      </w:r>
    </w:p>
    <w:p>
      <w:pPr>
        <w:pStyle w:val="Heading3"/>
      </w:pPr>
      <w:r>
        <w:t>1. Creating Adzuna Account and Obtaining API Credentials</w:t>
      </w:r>
    </w:p>
    <w:p>
      <w:r>
        <w:t>1. Sign Up: Go to the Adzuna Developer Signup page and create an account.</w:t>
      </w:r>
    </w:p>
    <w:p>
      <w:r>
        <w:t>2. Application Creation: After signing up, an application is created for you by default. You can find it in your dashboard.</w:t>
      </w:r>
    </w:p>
    <w:p>
      <w:r>
        <w:t>3. API Credentials: Note down your Application ID and Application Key from your dashboard. These credentials are used to authenticate API requests.</w:t>
      </w:r>
    </w:p>
    <w:p>
      <w:pPr>
        <w:pStyle w:val="Heading3"/>
      </w:pPr>
      <w:r>
        <w:t>2. Setting Up the Project</w:t>
      </w:r>
    </w:p>
    <w:p>
      <w:pPr>
        <w:pStyle w:val="Heading4"/>
      </w:pPr>
      <w:r>
        <w:t>HTML (index.html)</w:t>
      </w:r>
    </w:p>
    <w:p>
      <w:r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&lt;title&gt;Job Search App&lt;/title&gt;</w:t>
        <w:br/>
        <w:t xml:space="preserve">    &lt;link rel="stylesheet" href="style.css"&gt;</w:t>
        <w:br/>
        <w:t>&lt;/head&gt;</w:t>
        <w:br/>
        <w:t>&lt;body&gt;</w:t>
        <w:br/>
        <w:t xml:space="preserve">    &lt;header&gt;</w:t>
        <w:br/>
        <w:t xml:space="preserve">        &lt;h1&gt;Job Search App&lt;/h1&gt;</w:t>
        <w:br/>
        <w:t xml:space="preserve">        &lt;form id="searchForm"&gt;</w:t>
        <w:br/>
        <w:t xml:space="preserve">            &lt;input type="text" id="searchInput" placeholder="Enter job title, keywords..."&gt;</w:t>
        <w:br/>
        <w:t xml:space="preserve">            &lt;button type="submit"&gt;Search&lt;/button&gt;</w:t>
        <w:br/>
        <w:t xml:space="preserve">        &lt;/form&gt;</w:t>
        <w:br/>
        <w:t xml:space="preserve">    &lt;/header&gt;</w:t>
        <w:br/>
        <w:br/>
        <w:t xml:space="preserve">    &lt;main id="jobListings"&gt;</w:t>
        <w:br/>
        <w:t xml:space="preserve">        &lt;!-- Job listings will be displayed here --&gt;</w:t>
        <w:br/>
        <w:t xml:space="preserve">    &lt;/main&gt;</w:t>
        <w:br/>
        <w:br/>
        <w:t xml:space="preserve">    &lt;script src="script.js"&gt;&lt;/script&gt;</w:t>
        <w:br/>
        <w:t>&lt;/body&gt;</w:t>
        <w:br/>
        <w:t>&lt;/html&gt;</w:t>
        <w:br/>
      </w:r>
    </w:p>
    <w:p>
      <w:pPr>
        <w:pStyle w:val="Heading4"/>
      </w:pPr>
      <w:r>
        <w:t>CSS (style.css)</w:t>
      </w:r>
    </w:p>
    <w:p>
      <w:r>
        <w:br/>
        <w:t>/* Basic styling for job search app */</w:t>
        <w:br/>
        <w:br/>
        <w:t>body {</w:t>
        <w:br/>
        <w:t xml:space="preserve">    font-family: Arial, sans-serif;</w:t>
        <w:br/>
        <w:t xml:space="preserve">    background-color: #f2f2f2;</w:t>
        <w:br/>
        <w:t xml:space="preserve">    margin: 0;</w:t>
        <w:br/>
        <w:t xml:space="preserve">    padding: 0;</w:t>
        <w:br/>
        <w:t>}</w:t>
        <w:br/>
        <w:br/>
        <w:t>header {</w:t>
        <w:br/>
        <w:t xml:space="preserve">    background-color: #007bff;</w:t>
        <w:br/>
        <w:t xml:space="preserve">    color: #fff;</w:t>
        <w:br/>
        <w:t xml:space="preserve">    padding: 10px;</w:t>
        <w:br/>
        <w:t xml:space="preserve">    text-align: center;</w:t>
        <w:br/>
        <w:t>}</w:t>
        <w:br/>
        <w:br/>
        <w:t>form {</w:t>
        <w:br/>
        <w:t xml:space="preserve">    margin: 10px auto;</w:t>
        <w:br/>
        <w:t xml:space="preserve">    max-width: 600px;</w:t>
        <w:br/>
        <w:t xml:space="preserve">    display: flex;</w:t>
        <w:br/>
        <w:t xml:space="preserve">    justify-content: center;</w:t>
        <w:br/>
        <w:t xml:space="preserve">    align-items: center;</w:t>
        <w:br/>
        <w:t>}</w:t>
        <w:br/>
        <w:br/>
        <w:t>input[type="text"] {</w:t>
        <w:br/>
        <w:t xml:space="preserve">    padding: 8px;</w:t>
        <w:br/>
        <w:t xml:space="preserve">    width: 70%;</w:t>
        <w:br/>
        <w:t xml:space="preserve">    border: 1px solid #ccc;</w:t>
        <w:br/>
        <w:t>}</w:t>
        <w:br/>
        <w:br/>
        <w:t>button {</w:t>
        <w:br/>
        <w:t xml:space="preserve">    padding: 8px 16px;</w:t>
        <w:br/>
        <w:t xml:space="preserve">    background-color: #4CAF50;</w:t>
        <w:br/>
        <w:t xml:space="preserve">    color: white;</w:t>
        <w:br/>
        <w:t xml:space="preserve">    border: none;</w:t>
        <w:br/>
        <w:t xml:space="preserve">    cursor: pointer;</w:t>
        <w:br/>
        <w:t>}</w:t>
        <w:br/>
        <w:br/>
        <w:t>button:hover {</w:t>
        <w:br/>
        <w:t xml:space="preserve">    background-color: #45a049;</w:t>
        <w:br/>
        <w:t>}</w:t>
        <w:br/>
        <w:br/>
        <w:t>main {</w:t>
        <w:br/>
        <w:t xml:space="preserve">    margin: 20px auto;</w:t>
        <w:br/>
        <w:t xml:space="preserve">    max-width: 800px;</w:t>
        <w:br/>
        <w:t>}</w:t>
        <w:br/>
        <w:br/>
        <w:t>.job-listing {</w:t>
        <w:br/>
        <w:t xml:space="preserve">    background-color: #fff;</w:t>
        <w:br/>
        <w:t xml:space="preserve">    border: 1px solid #ccc;</w:t>
        <w:br/>
        <w:t xml:space="preserve">    padding: 10px;</w:t>
        <w:br/>
        <w:t xml:space="preserve">    margin-bottom: 10px;</w:t>
        <w:br/>
        <w:t>}</w:t>
        <w:br/>
      </w:r>
    </w:p>
    <w:p>
      <w:pPr>
        <w:pStyle w:val="Heading4"/>
      </w:pPr>
      <w:r>
        <w:t>JavaScript (script.js)</w:t>
      </w:r>
    </w:p>
    <w:p>
      <w:r>
        <w:br/>
        <w:t>document.getElementById('searchForm').addEventListener('submit', function(event) {</w:t>
        <w:br/>
        <w:t xml:space="preserve">    event.preventDefault();</w:t>
        <w:br/>
        <w:t xml:space="preserve">    const searchInput = document.getElementById('searchInput').value.trim();</w:t>
        <w:br/>
        <w:t xml:space="preserve">    if (searchInput === '') return;</w:t>
        <w:br/>
        <w:br/>
        <w:t xml:space="preserve">    const appId = '8b08337d'; // Your Adzuna application ID</w:t>
        <w:br/>
        <w:t xml:space="preserve">    const appKey = '732adbab8c05ccb0425581241a832428'; // Your Adzuna application key</w:t>
        <w:br/>
        <w:t xml:space="preserve">    const apiUrl = `https://api.adzuna.com/v1/api/jobs/us/search/1?app_id=${appId}&amp;app_key=${appKey}&amp;results_per_page=10&amp;what=${searchInput}`;</w:t>
        <w:br/>
        <w:br/>
        <w:t xml:space="preserve">    fetch(apiUrl)</w:t>
        <w:br/>
        <w:t xml:space="preserve">        .then(response =&gt; response.json())</w:t>
        <w:br/>
        <w:t xml:space="preserve">        .then(data =&gt; displayJobListings(data.results))</w:t>
        <w:br/>
        <w:t xml:space="preserve">        .catch(error =&gt; console.error('Error fetching job listings:', error));</w:t>
        <w:br/>
        <w:t>});</w:t>
        <w:br/>
        <w:br/>
        <w:t>function displayJobListings(jobs) {</w:t>
        <w:br/>
        <w:t xml:space="preserve">    const jobListings = document.getElementById('jobListings');</w:t>
        <w:br/>
        <w:t xml:space="preserve">    jobListings.innerHTML = ''; // Clear previous listings</w:t>
        <w:br/>
        <w:br/>
        <w:t xml:space="preserve">    jobs.forEach(job =&gt; {</w:t>
        <w:br/>
        <w:t xml:space="preserve">        const jobHTML = `</w:t>
        <w:br/>
        <w:t xml:space="preserve">            &lt;div class="job-listing"&gt;</w:t>
        <w:br/>
        <w:t xml:space="preserve">                &lt;h2&gt;${job.title}&lt;/h2&gt;</w:t>
        <w:br/>
        <w:t xml:space="preserve">                &lt;p&gt;${job.company.display_name}&lt;/p&gt;</w:t>
        <w:br/>
        <w:t xml:space="preserve">                &lt;p&gt;${job.location.display_name}&lt;/p&gt;</w:t>
        <w:br/>
        <w:t xml:space="preserve">                &lt;p&gt;${job.contract_time}&lt;/p&gt;</w:t>
        <w:br/>
        <w:t xml:space="preserve">                &lt;a href="${job.redirect_url}" target="_blank"&gt;Apply&lt;/a&gt;</w:t>
        <w:br/>
        <w:t xml:space="preserve">            &lt;/div&gt;</w:t>
        <w:br/>
        <w:t xml:space="preserve">        `;</w:t>
        <w:br/>
        <w:t xml:space="preserve">        jobListings.innerHTML += jobHTML;</w:t>
        <w:br/>
        <w:t xml:space="preserve">    });</w:t>
        <w:br/>
        <w:t>}</w:t>
        <w:br/>
      </w:r>
    </w:p>
    <w:p>
      <w:pPr>
        <w:pStyle w:val="Heading3"/>
      </w:pPr>
      <w:r>
        <w:t>3. Deploying the Project on GitHub Pages</w:t>
      </w:r>
    </w:p>
    <w:p>
      <w:r>
        <w:t>1. Create GitHub Repository: If you haven't already, create a new repository on GitHub.</w:t>
      </w:r>
    </w:p>
    <w:p>
      <w:r>
        <w:t>2. Push Your Code: Push your `index.html`, `style.css`, and `script.js` files to your GitHub repository.</w:t>
      </w:r>
    </w:p>
    <w:p>
      <w:r>
        <w:t>3. Enable GitHub Pages:</w:t>
      </w:r>
    </w:p>
    <w:p>
      <w:r>
        <w:t xml:space="preserve">   - Go to your repository on GitHub.</w:t>
      </w:r>
    </w:p>
    <w:p>
      <w:r>
        <w:t xml:space="preserve">   - Navigate to 'Settings' and scroll down to the 'GitHub Pages' section.</w:t>
      </w:r>
    </w:p>
    <w:p>
      <w:r>
        <w:t xml:space="preserve">   - Choose the branch you want to deploy (e.g., `main` or `master`) and save.</w:t>
      </w:r>
    </w:p>
    <w:p>
      <w:r>
        <w:t>4. Access Your Deployed App: GitHub will provide you with a URL (e.g., `https://username.github.io/repository`) where your job search app will be accessible.</w:t>
      </w:r>
    </w:p>
    <w:p>
      <w:pPr>
        <w:pStyle w:val="Heading2"/>
      </w:pPr>
      <w:r>
        <w:t>Notes</w:t>
      </w:r>
    </w:p>
    <w:p>
      <w:r>
        <w:t>- Replace API Credentials: Ensure your Adzuna Application ID and Key are correctly placed in the JavaScript code.</w:t>
      </w:r>
    </w:p>
    <w:p>
      <w:r>
        <w:t>- Error Handling: Handle errors gracefully in your JavaScript code to manage cases where API requests fail or return empty data.</w:t>
      </w:r>
    </w:p>
    <w:p>
      <w:pPr>
        <w:pStyle w:val="Heading2"/>
      </w:pPr>
      <w:r>
        <w:t>Conclusion</w:t>
      </w:r>
    </w:p>
    <w:p>
      <w:r>
        <w:t>This documentation outlines the steps to create a job search and aggregator web application using HTML, CSS, JavaScript, and the Adzuna API. By following these steps, you can build, deploy, and host a fully functional job search app on GitHub Pages. If you have any questions or need further assistance, feel free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